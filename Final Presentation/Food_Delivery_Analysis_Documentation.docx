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E9" w:rsidRDefault="00A141FC">
      <w:pPr>
        <w:pStyle w:val="Heading1"/>
      </w:pPr>
      <w:r>
        <w:t>Predictive Analysis of Food Delivery Orders Based on Weather Conditions</w:t>
      </w:r>
    </w:p>
    <w:p w:rsidR="00A942E9" w:rsidRDefault="00A141FC">
      <w:pPr>
        <w:pStyle w:val="Heading2"/>
      </w:pPr>
      <w:r>
        <w:t>1. Introduction</w:t>
      </w:r>
    </w:p>
    <w:p w:rsidR="00A942E9" w:rsidRDefault="003F5FF4">
      <w:r>
        <w:t>T</w:t>
      </w:r>
      <w:r w:rsidRPr="003F5FF4">
        <w:t>he goal of this project was to predict the number of food delivery orders based on weather conditions, time of day and any other factors that play a role. This analysis allows the delivery companies to optimize their operations to reduce costs and maximize profit.</w:t>
      </w:r>
    </w:p>
    <w:p w:rsidR="00A942E9" w:rsidRDefault="00A141FC">
      <w:pPr>
        <w:pStyle w:val="Heading2"/>
      </w:pPr>
      <w:r>
        <w:t>2. Problem Statement</w:t>
      </w:r>
    </w:p>
    <w:p w:rsidR="00A942E9" w:rsidRDefault="003F5FF4">
      <w:r w:rsidRPr="003F5FF4">
        <w:t xml:space="preserve">The demand data for food delivery services is unequally distributed according to weather conditions, as well as other factors, such as time of day. These fluctuations </w:t>
      </w:r>
      <w:proofErr w:type="gramStart"/>
      <w:r w:rsidRPr="003F5FF4">
        <w:t>must be accurately predicted</w:t>
      </w:r>
      <w:proofErr w:type="gramEnd"/>
      <w:r w:rsidRPr="003F5FF4">
        <w:t xml:space="preserve"> in order to optimize workforce allocation, minimize operational costs, and</w:t>
      </w:r>
      <w:r>
        <w:t xml:space="preserve"> maximize customer satisfaction</w:t>
      </w:r>
      <w:r w:rsidR="00A141FC">
        <w:t>.</w:t>
      </w:r>
    </w:p>
    <w:p w:rsidR="00A942E9" w:rsidRDefault="00A141FC">
      <w:pPr>
        <w:pStyle w:val="Heading2"/>
      </w:pPr>
      <w:r>
        <w:t>3. Objectives</w:t>
      </w:r>
    </w:p>
    <w:p w:rsidR="00A942E9" w:rsidRDefault="00A141FC">
      <w:r>
        <w:t>1. Build a predictive model to estimate the number of food delivery orders.</w:t>
      </w:r>
      <w:r>
        <w:br/>
        <w:t>2. Analyze the impact of weather conditions on delivery demand.</w:t>
      </w:r>
      <w:r>
        <w:br/>
        <w:t>3. Provide a cost-revenue-profit analysis for optimized decision-making.</w:t>
      </w:r>
      <w:r>
        <w:br/>
        <w:t>4. Simulate scenarios for planning workforce and operational adjustments.</w:t>
      </w:r>
    </w:p>
    <w:p w:rsidR="00A942E9" w:rsidRDefault="00A141FC">
      <w:pPr>
        <w:pStyle w:val="Heading2"/>
      </w:pPr>
      <w:r>
        <w:t>4. Methodology</w:t>
      </w:r>
    </w:p>
    <w:p w:rsidR="00A942E9" w:rsidRDefault="00A141FC">
      <w:r>
        <w:t>The project methodology involves the following steps:</w:t>
      </w:r>
      <w:r>
        <w:br/>
        <w:t>1. Data Preprocessing:</w:t>
      </w:r>
      <w:r>
        <w:br/>
        <w:t xml:space="preserve">   - Handling missing and inconsistent data.</w:t>
      </w:r>
      <w:r>
        <w:br/>
        <w:t xml:space="preserve">   - Encoding categorical features such as weather conditions and days of the week.</w:t>
      </w:r>
      <w:r>
        <w:br/>
        <w:t xml:space="preserve">   - Scaling numerical features for consistent model input.</w:t>
      </w:r>
      <w:r>
        <w:br/>
      </w:r>
      <w:r>
        <w:br/>
        <w:t>2. Model Training:</w:t>
      </w:r>
      <w:r>
        <w:br/>
        <w:t xml:space="preserve">   - Using a Random Forest Regressor to predict delivery orders.</w:t>
      </w:r>
      <w:r>
        <w:br/>
        <w:t xml:space="preserve">   - Training and testing the model with an 80-20 data split.</w:t>
      </w:r>
      <w:r>
        <w:br/>
      </w:r>
      <w:r>
        <w:br/>
        <w:t>3. Cost and Revenue Analysis:</w:t>
      </w:r>
      <w:r>
        <w:br/>
        <w:t xml:space="preserve">   - Calculating total delivery costs based on operational factors.</w:t>
      </w:r>
      <w:r>
        <w:br/>
        <w:t xml:space="preserve">   - Estimating revenue and profit for each scenario.</w:t>
      </w:r>
    </w:p>
    <w:p w:rsidR="00A942E9" w:rsidRDefault="00A141FC">
      <w:pPr>
        <w:pStyle w:val="Heading2"/>
      </w:pPr>
      <w:r>
        <w:t>5. Key Features</w:t>
      </w:r>
    </w:p>
    <w:p w:rsidR="00A942E9" w:rsidRDefault="00A141FC">
      <w:r>
        <w:t>• Weather Conditions:</w:t>
      </w:r>
      <w:r>
        <w:br/>
        <w:t xml:space="preserve">  - Clear, Rainy, Snowy.</w:t>
      </w:r>
      <w:r>
        <w:br/>
      </w:r>
      <w:r>
        <w:br/>
        <w:t>• Time of Day:</w:t>
      </w:r>
      <w:r>
        <w:br/>
        <w:t xml:space="preserve">  - Morning, Afternoon, Evening, Night.</w:t>
      </w:r>
      <w:r>
        <w:br/>
      </w:r>
      <w:r>
        <w:br/>
      </w:r>
      <w:r>
        <w:lastRenderedPageBreak/>
        <w:t>• Numerical Features:</w:t>
      </w:r>
      <w:r>
        <w:br/>
        <w:t xml:space="preserve">  - Temperature, Precipitation, Wind Speed.</w:t>
      </w:r>
    </w:p>
    <w:p w:rsidR="00A942E9" w:rsidRDefault="00A141FC">
      <w:pPr>
        <w:pStyle w:val="Heading2"/>
      </w:pPr>
      <w:r>
        <w:t>6. Results</w:t>
      </w:r>
    </w:p>
    <w:p w:rsidR="00A942E9" w:rsidRDefault="00A141FC">
      <w:r>
        <w:t>• Predictive Model:</w:t>
      </w:r>
      <w:r>
        <w:br/>
        <w:t xml:space="preserve">  - The Random Forest Regressor provided accurate predictions of delivery demand.</w:t>
      </w:r>
      <w:r>
        <w:br/>
      </w:r>
      <w:r>
        <w:br/>
        <w:t>• Cost-Revenue-Analysis:</w:t>
      </w:r>
      <w:r>
        <w:br/>
        <w:t xml:space="preserve">  - Predicted Total Cost, Revenue, and Profit/Loss (CAD) for each time of day and scenario.</w:t>
      </w:r>
      <w:r>
        <w:br/>
      </w:r>
      <w:r>
        <w:br/>
        <w:t>• Insights:</w:t>
      </w:r>
      <w:r>
        <w:br/>
        <w:t xml:space="preserve">  - Higher demand observed during evenings and clear weather.</w:t>
      </w:r>
      <w:r>
        <w:br/>
        <w:t xml:space="preserve">  - Profit margins vary significantly with weather and time.</w:t>
      </w:r>
    </w:p>
    <w:p w:rsidR="00A942E9" w:rsidRDefault="00A141FC">
      <w:pPr>
        <w:pStyle w:val="Heading2"/>
      </w:pPr>
      <w:r>
        <w:t>7. Challenges</w:t>
      </w:r>
    </w:p>
    <w:p w:rsidR="00A942E9" w:rsidRDefault="00A141FC">
      <w:r>
        <w:t>1. Handling missing and inconsistent data entries.</w:t>
      </w:r>
      <w:r>
        <w:br/>
        <w:t>2. Incorporating multiple external factors like traffic or holidays.</w:t>
      </w:r>
      <w:r>
        <w:br/>
        <w:t>3. Balancing model complexity with interpretability.</w:t>
      </w:r>
    </w:p>
    <w:p w:rsidR="00A942E9" w:rsidRDefault="00A141FC">
      <w:pPr>
        <w:pStyle w:val="Heading2"/>
      </w:pPr>
      <w:r>
        <w:t>8. Conclusion and Recommendations</w:t>
      </w:r>
    </w:p>
    <w:p w:rsidR="00A942E9" w:rsidRDefault="002E1887">
      <w:r w:rsidRPr="002E1887">
        <w:t>We show through this project that it is possible to pre</w:t>
      </w:r>
      <w:bookmarkStart w:id="0" w:name="_GoBack"/>
      <w:bookmarkEnd w:id="0"/>
      <w:r w:rsidRPr="002E1887">
        <w:t>dict food delivery orders given weather conditions and the time of day. It is formulated based on cost revenue analysis for delivery companies to gain actionable insights to optimize operations.</w:t>
      </w:r>
    </w:p>
    <w:sectPr w:rsidR="00A94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1887"/>
    <w:rsid w:val="00326F90"/>
    <w:rsid w:val="003F5FF4"/>
    <w:rsid w:val="00A141FC"/>
    <w:rsid w:val="00A942E9"/>
    <w:rsid w:val="00AA1D8D"/>
    <w:rsid w:val="00B47730"/>
    <w:rsid w:val="00BF5B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D8C62"/>
  <w14:defaultImageDpi w14:val="300"/>
  <w15:docId w15:val="{82C56544-69B3-4773-B79A-5869CDA3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BA7601-8FA2-4560-A736-343F1B54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patel</cp:lastModifiedBy>
  <cp:revision>5</cp:revision>
  <dcterms:created xsi:type="dcterms:W3CDTF">2013-12-23T23:15:00Z</dcterms:created>
  <dcterms:modified xsi:type="dcterms:W3CDTF">2024-12-06T20:05:00Z</dcterms:modified>
  <cp:category/>
</cp:coreProperties>
</file>